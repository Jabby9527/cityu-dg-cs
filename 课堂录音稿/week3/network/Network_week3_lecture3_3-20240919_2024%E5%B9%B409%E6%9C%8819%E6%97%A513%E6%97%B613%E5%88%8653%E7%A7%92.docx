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Network_week3_lecture3_3-20240919</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Why is the time process? Why is the server process is right running at different amounts? Why is in your profile? Why is it in the server? Basically, sender occasion, we have already seen that your partition message, you may be different things we call the package. Right? Now, after pass through the socket, now go to the transport there, we call segments. You may ask it, then you see how package not why for segment, because the segment is you add something in our regional head. Package.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the header part is transport header part. So we give different machines then that you may be doing sending our things from the transforming other projects that they are working. There was this car. This is called diagram ok so give a different name. But in fact, if you just ignore the head about, it's the same thing. All right? Pass through the naked. Therefore, they are with several. Basically, we assess we assemble a signal in the message. This basically say each time you a a have a but I have to reach the destination, right? Does it measure from the bottom? They are physical, they are. And after they are the time they move, they are the transfer layer. So going up, each of these, they are removed in the handle part or with the chain handle above, go to here. So you can add which the application is exactly your original message we actually use of that animation like last lecture already. You can get it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Today we basically talk about the 2 kinds of particle one is TCP one is udp udp is called a collection list, kind of data means. There have no hand shaking. You can send whether you are accepted or received or not, doesn't matter. I do not care. The TCT is reliable and those they are corrupted how mister I 70 you definitely receive like your EMAIL. You cannot, the EMAIL is something missing. Maybe you got misunderstanding or authority,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so from here, we can see you have 2 kind of today we were talking about more. They are used to be. We already mentioned a lot of communications between the process. They come from an application. There. You already have climate processes and the solar process. So these communications through message, the message, once go out your get away, we call the sockets, right? So the next they are. That means a lot of competition. And how that then look at the art is. Because each of these, if you have IP address source idea, I guess the nation, I guess, also have a fall for like 80 GDP is 80 in your EMAIL is 20, right? So then become the host. You are. Mobile phone is a host, the other side is so as a host as well, this is a lot of population.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look at what exactly work on, because this is like a server. This is supposed, your client is right. Now sender or everyone to follow this, found there. All right? In very beginning. For example, this is from super side, maybe is that you have our work. All right? First of all, you have application message, go through these sockets, get away, right? Then go to the transport layer. So now we change the name, the segment you can see here. So the transport layer is original message or packet. Will you add head part th means transport their head header part. All right? Once this head of field, this field means they value each group. This is very difficult for robot. The road which direction I get you are a map or going. Usually I can tell you which direction you should go.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process then going down to the then what they are actually this they didn't mention together with the argue and the other head for the ns means. That would be they are kind of, okay. Then the linkage is the next one. Then they just a lot of and should get out to the internet. And receivers are. And you get this like this. Then you to the receiver side is still in the bottom is right through the single receiver. The receiver side is the issue they are just excluded the header part of all we call the it's the track ok now you put your original application. They are now is a transportation. Now you are still in the transport layer, this one. You got to remove the terms of the header, and now you enter the socket of receivers are checking this value, then extract application.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