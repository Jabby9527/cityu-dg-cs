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Network_week3_lecture3_4-20240919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Application there in the later part of the evil that is pay off and finish the people of the day, left a temple there. We finish the remaining part. We always start. This is repeated. What's the 2 kinds of different? The gamma for fire download one is called client and server. You can treat and like it. There and the mask of this in that case, for example, you have aa particular so you have a buyer, you have any customers, right? Each customer, you have included that you upload rate and download rate, right? Or suppose you have any of the apply in this case. You can see it in terms of sender. Each time send off after the copy, after you put aa fireside, is it? How do the rate is the us because they send each time only one client can receive it. Right? So you have any clients. So the server total have any time the sp the ongoing rate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put on time is like this. Then in terms of client, you can say online client would certainly have summarized the slower the download ok so we give him is this one. So that means this guy, the value rate, it should be becoming. Entire buyer is supposed to receive fb divide by agreement. This is sort of amount of time, at least, but this client require. So did I do that? This be careful, is larger or different? This is a lower ground. In practice, you make this fire received by every client must a larger this one. So this is the server, at least a time in the lights. Are you at least this kind of practice, maybe much larger than this? This is so far the five and so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we already said that because if you have is fixed during the the upload is fixed. So with the end, more and more clients to join the meeting, this is legal groups. So that means everybody got getting the fire comment is giving our groups that's not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talk about pmprpmpr relation means everybody is equal. This part here, we have server, but you can do server as aprok in this case, same money, the the server, a couple of the buyer, is this one. The bigger buyer, usually, as I said, you chop up too many data challenge. The challenge is you preside, except in the last challenge, maybe less on that side. Once you receive the particular chance, you can upload a lot of the challenge. There is somebody else to share with you. In this case, you can see in terms of server, you out of the inspire in this amount of time, then each client is the title of copying this model 1 by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you call it a challenge, you, you can upload the challenge and share with others.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same time you have the challenge you do not have. This is the minimum time required. In this case, the only difference you can say the aggregate is full of. This is do not change because each individual is beta fd to the fire. You have any client put on this number of b but be careful, the opinion rate rate is this one plus sigma ui all of the client.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because once you receive, everybody can upload another missing one. This is the principle is right. This value in the service is also talking about it. Client and service department is the media group, but be careful, look at the economic power of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not just the server after the radar. Everybody in this enemy applied, also the collecting this on see the gather. So this, whether I probably is not a female group. From this is the curve. You can see it. At least eight is the number of line to join the you, none of the buyer. This is a very important. One is fine. So all you can say with the meaning of rules. But for this, one is almost black. This is like more risky. Other group. This is in terms of we talk about stability. This is good. This this is the way back. We are the last one. This is the presence of system actually spend it. 90 is called intolerance. This is prpr system, initially actually is community. Everybody. At that time you buy your cd or something very expensive, some people better, some is. So party that will be you have all three, but later get a lawsuit that in the group of other, the people who initial is have reality in the states.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here, this is the server. Suppose we have other the alice just enjoy the listen before everybody, you can come and go without looking to everybody, right? But you join in is the system of who you are, right? Okay, once as driving, she doesn't have any thing to share. All right? Then the system automatically located the horror. One of these three neighbors. You want to figure out why is this guy. So then these three guys may be said there are upload the attempt as you can download the junk here for the charge for that purpose is right. Once she done this, sometimes, for example, the labor is very mean, so it's not mother, daughters and her wife. She just came with it. That's not good. So the sister actually replaced after 30 some, but he would after 32nd, these three levels should be changed to other three levels.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these are just changing. So you are not speaking. Some of your labor is not friendly to sure at the same time, which level the system outside the world depends. Whether, according or host our assessment, for example, or particular level, send me a very useful information, the challenge now. Others kind of label do not do any accent that it may be running. The that level is very low reputation. This is the move that then that guy will not get a fair share in the system.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That's the things, but this is not important. If you really want actually behind is very people mathematics, if the probability how important. For example, each time you are seeing any customer, she is reliable evening distributor, then you say how old this doesn't give you guys an example on the 30 seconds. And you have all the space things. Also, sometimes you are not really you want to give someone else a charge, but you are not willing to share yours with someone else. I'm charging the reason you do not want that there are many other applications, not important because we make sure you guys business principle behind, at least maybe a specific company is this one function then to do the networks in practice is not application.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subscribe the moving, now the internet you can access. They were back at 10, 20 years ago, you must pay monthly rate and I think you are paying mobile phone something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go to today session about there on the slides, not just about today, is very next week as we are. This is very important sessions. Try to from there ok this is transported very important. The I will take you one. Basically, we have two category. One is as the application. They are, the second application they are. We need to understand what's the principle behind the platform there. So we should ecl provide a certain service. Right? For example, the market was called the money that cd multiplexing, what's called reliable airplane for what's the rules from? Jackson come from in a new connect. This is behind the foundation for this part. Then we talk about the eg we supposed to machine to machine. You have how communicate is by phone call. They are important too important. One, why is upp why is tcp upp is a connection, is a platform. Tcp is a connection already, the reliable transport.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is two polymer, as I say, that in seven simplify computer networks, only you produce you guys with their gdptcpok so they actually talk about the say, at least the two after you have more than that. These pgpa contention of look, attention come from american behind. All right. First, we will go through the so called platform there, service this kind of services provide for us. All right. We already talked about. This is a diagram we use where together each of this is a lower level, right? Or access and networking. Some of you through the cables or wireless videos. And but that together, so the people that is on the other book of available. Right? We also mentioned that in application, so you need to build a we adopted the client and the server. Both the process is right in terms of the group of the both processes basically located the end system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how from here to to the next one, you need someone. This kind of connection is right. And this we call a lot of any plan transform. Because your message you must welcome these lines in the end. Look at the servers are the design of a process, the process you send, how to communicate through the message. Right? The message becomes the first time you pick up from the socket. That in the future of opinion on, if you do the occasion, they are, you keep more likely in an intro topic and occasion there. It is now, once you going to pick up from the socket, get away to think of the next they are transformed there. That's what we try to do. A logical complication means from here to here. This is.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