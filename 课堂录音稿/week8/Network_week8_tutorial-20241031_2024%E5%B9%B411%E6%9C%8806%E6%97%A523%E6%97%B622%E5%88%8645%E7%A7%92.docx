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6.8.0.0 -->
  <w:body>
    <w:p>
      <w:pPr>
        <w:pStyle w:val="Heading3"/>
        <w:keepNext w:val="0"/>
        <w:spacing w:before="0" w:after="281"/>
        <w:outlineLvl w:val="9"/>
        <w:rPr>
          <w:rFonts w:ascii="宋体" w:eastAsia="宋体" w:hAnsi="宋体" w:cs="宋体"/>
          <w:b/>
          <w:bCs/>
          <w:sz w:val="28"/>
          <w:szCs w:val="28"/>
        </w:rPr>
      </w:pPr>
      <w:r>
        <w:rPr>
          <w:rFonts w:ascii="宋体" w:eastAsia="宋体" w:hAnsi="宋体" w:cs="宋体"/>
          <w:i w:val="0"/>
        </w:rPr>
        <w:t>Network_week8_tutorial-20241031</w:t>
      </w:r>
    </w:p>
    <w:p>
      <w:pPr>
        <w:spacing w:before="240" w:after="240"/>
        <w:rPr>
          <w:rFonts w:ascii="宋体" w:eastAsia="宋体" w:hAnsi="宋体" w:cs="宋体"/>
          <w:sz w:val="24"/>
          <w:szCs w:val="24"/>
        </w:rPr>
      </w:pPr>
      <w:r>
        <w:rPr>
          <w:rFonts w:ascii="宋体" w:eastAsia="宋体" w:hAnsi="宋体" w:cs="宋体"/>
        </w:rPr>
        <w:t>说话人1 00:02</w:t>
      </w:r>
      <w:r>
        <w:rPr>
          <w:rFonts w:ascii="宋体" w:eastAsia="宋体" w:hAnsi="宋体" w:cs="宋体"/>
        </w:rPr>
        <w:br/>
      </w:r>
      <w:r>
        <w:rPr>
          <w:rFonts w:ascii="宋体" w:eastAsia="宋体" w:hAnsi="宋体" w:cs="宋体"/>
        </w:rPr>
        <w:t>The process of the subject. So subject is quite importance, at least to why is the single language adjust smaller more manuals? That was think of that we have a postpone system. So we need to know that the house numbers and address this selling, at least like you need to identify, which suggest if you send the data back to. So the subject is to these mechanisms that are busy to attach each interface from these holes or to creating islands or as amazing letters. So as I say, these figures, the whole network is divided three parts. So each part has these two link. Somebody rejects, for example, coming from 220 3111, on zero or not show here. However, the subject us next 24 weeks. Api is an example. It's like we have a sub number and that the higher orders coming topics representing the software part. And this idea is I will address slash coming forward means the present is unique, something like ip address and the remaining 8 weeks presenting the whole suggests.</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when you see in this subject work, we can see two horse addresses 223 and 1 . 3 . 1 and . 2. It consists of two horse ip address.</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we can see the first that we need to know the sub network adjust. Can you resend this? For example, that's 24 or something like that. We use the first 24 weeks resign, something will adjust. We need to know that is unique. I can adjust to determine is for all 3 weeks for the many of these. Okay, so the horse adjust, does it remaining? 80s? So it's like a right? So that and both ok so these basics knowledge about something were at least. And he also saw that the they are something to adjust is of the many parts for 2 weeks.</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Okay? So to practically manage these addresses, we use in silence, which is the most expansion is crossing risk, control, the negative routine, all siders. We can manage the supply portion of the dress for many or less.</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it is quite possible ways to control, to manage some members address within the whole system.</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The address for that is here is abcd means the aid of a bite just passed. So we have this over 32 weeks for the whole address where the next is the numbers or bits in subject for the proportion the portion of a justice.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it's like is part of the data. And in these examples, the host part is kind of opposes of 9 weeks, which means that he has a capacity is to power to life. Right? So it's that space, this capacity of the numbers of adjust is 5 million health. You need to excluding true involves adjust for the first one. For me, something will address. And the all one speaks for all kinds of gestures. We need to account how many number the numbers of the remaining objects we can use, and variables we need to how calculate all the numbers of the space to divide, to defaults, level setting. We wish to present it to the subway address, and all class suggests, especially here you can get the answer. You can get a 510 a variable, something projects.</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here is some basis talking mechanisms we did address for the labor projects. And, for example, we have the idhs 100 and j number 2 point ones. And this is 8 and 1 and 818. So we can, then they are getting something were lost slash 26, means the first 26 piece ones, and the remaining 6 pieces are zero. We can perform the big wines and operations between the ip address and the some people must and can get the the thousands label address is 192 . 5. This is 8 . 164.</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I want to address in this way. So how about the post address? Here is also a similar preparation process, but you just need to go back. The host address is determine by the remaining piece after the some big work. Adjust. So we just need to those guys how many these are left for the host suggests. So in this cases that the idea, just after the 22 - 46, you can get a 66 for horse projects. So we just need to come address from right to left, and then to six states, and then you get the post suggest.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For example, in this case, it has been so despite efficiency to get the dollars, okay? Any mergers ok it's time to work on some questions. Daily question is quite simple. So i'll give a 3 minutes for the question one. He comes up. So given a big possible test, so we need to just calculate the numbers of adjust. The differential is 86 - events of increase. And they get in a valuable legs of the cost test.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What is this? Was that mode interface zero, we get a degree special is joe. Things. These functions is true. They get the sex base for the obese interface, zero. The capacity of these interface zero is to power in the power of 26. So we can get the range, the numbers, the number of how suggest that something about just is 32. For the range is you can write out the 3 weeks, 20. And for the base, we write out a few weeks. The main risk is filled with all the 0 weeks in 6. It is the lowest idea just for the interface zero. And the largest one is, or do you not? This is the range. It's range for the way zero. It goes for the island place, the interface two and three. So we can get the answers also. So I I would like to mention that you need to know that it is the total number, so we need to be schooling. The something will address and the forecast address to get the final value of others for this subtle one.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You can just if the total number of the address, the range of the total valuable numbers for these, I so any questions?</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Okay. Here is this slide is introduce three questions. So at least 1 minutes for these equations for each. These questions, okok comes up. So in these questions is less. Bottom three means the also address that has 96 for their own space, right? So you get for banks is like axxx for the ladies, the right part of the address and get the always the lowest for this just employ the. You let pass something like that. You just see, in this case, we can see is either assume or what for this range. We can see the the sub that we're asking is to. So we get the there's something about asking is, is this adjust and that the red trees from zero or one? The lowest suggestion is all these cost past essential zero, the highways address. Why is all the remaining power sector one?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Here we get the final, the lowest, because all suggestions, all set to zero and forecast suggest is presented by all be set to one. We get the answers for these questions.</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in this case, in this piece is set to zero, the first part of the ip address is true. Right? If this part is section one, the very part of this adjustment, section three, it is clear.</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I gave 1 minute, 1 minutes for the question three. It comes up. So given the level bus, you can see the we need to focus on the final task. We can see the 24, it is the notice of by the 28, 64 + 32. Right? If you present to be power to seven, right? And 60, 42, you come to six, right? Five. We can remain the number. The numbers of the remaining cost address is 8 weeks - 3. Right? You can get the 5 weeks to be sent because of test in this case. So the maximum numbers of ip address can be assigned to the loss is to the power of the power to five is 32. Right? And we need to know that to this kid. Remember to this morning, the southern world address and the forecast address. So we need to - 2 30 horses to be support.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he spent only is to figure out the question for question four is also very easier similar to the previous two questions. So we can get this snatch. How do I means the remaining fix for the use for the also as is three? Right? The capacity of the post address is moving power to three and to remember to - 2, we get the I I just take the use for the length, the local assets network.</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Any questions? Final questions? It appears to more complicated to the use. Previous questions. So I gave the 40 days for you to be out. So we to reduce the ability. So we need to one of the condition is to he order from somebody's two largest 88 comes up and they are answers.</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And let's say, so we get a they will adjust, just need to focus the last 2 bytes. You can be a basic formats for the whole suggest. Right? And you can see the numbers of the september address need to follow these borders. You need to calculate the a at least how many days are required to suppose it was founding. So they will suggest, right? So does it go for the first of the worst volunteer and 13, we need to at least how many bases require. So? Eight, right? For 125 is 75, and 6 feet, 6, where it is 55, right? So you can see the we get the lights to a site can be assigned to be some level checks. So we can just to try who's finally cheat.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for the first meeting, became a size zero to the first of the work. Right? This one and one for the maybe someone and also can be extended the 01, zero can assign to the second part. For example, we just use the number to modify which subject will be assigned. So 430 is the moment in the size of zero b will be spot. And the second one we can assign to the second part of 71 test. Right? We can just 125 parts of this course. Okay. You can keep going. And that was 01. Here, the assignment, 654 page. So finally, you can we can definitely following the spanish. You can get the final some network adjust is as a moment of these parties, we are just wiped out the last 2 bite. Each piece is determined by this occasion.</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right, this is going. So how about the or for the 30 all of the second something work, this one on as one. Because based on this portion of the manage, and we also need to know that you can also need to assign for the first, some involved in the second is involved. They are adjust these right now, right? For the second part, because of the world is because this piece is converted to. Well, so is they didn't treat the 19 right in the occupied diversity of the last five. So it should be 25, right? So he does for this calculation, for the remaining. Something was. So they were addressed for this.</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Find something else, ok Any questions? Why I just mentions to keep the order for the smallest to the largest? Because if we you just go on the right side of the monetary right, I know if we go to the left side of the biology is you can get the difference solutions from the side, the address of a location, just add one condition to specify the answer on the consistent have a saying, okay, any questions? Especially I recognize you use the valley cheese to make these portion strategies, because which part grows to that the portion of the branches, they get the final solutions. They if you don't have any purchase, you can really build up possible. Okay.</w:t>
      </w:r>
    </w:p>
    <w:sectPr>
      <w:pgMar w:header="708" w:footer="708"/>
      <w:cols w:space="708"/>
    </w:sectPr>
  </w:body>
</w:document>
</file>

<file path=word/fontTable.xml><?xml version="1.0" encoding="utf-8"?>
<w:fonts xmlns:r="http://schemas.openxmlformats.org/officeDocument/2006/relationships" xmlns:w="http://schemas.openxmlformats.org/wordprocessingml/2006/main"/>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noPunctuationKerning/>
  <w:characterSpacingControl w:val="doNotCompress"/>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i w:val="0"/>
      <w:kern w:val="36"/>
      <w:sz w:val="48"/>
      <w:szCs w:val="48"/>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 w:val="0"/>
      <w:iCs/>
      <w:sz w:val="36"/>
      <w:szCs w:val="36"/>
    </w:rPr>
  </w:style>
  <w:style w:type="paragraph" w:styleId="Heading3">
    <w:name w:val="heading 3"/>
    <w:basedOn w:val="Normal"/>
    <w:next w:val="Normal"/>
    <w:qFormat/>
    <w:rsid w:val="00EF7B96"/>
    <w:pPr>
      <w:keepNext/>
      <w:spacing w:before="240" w:after="60"/>
      <w:outlineLvl w:val="2"/>
    </w:pPr>
    <w:rPr>
      <w:rFonts w:ascii="Times New Roman" w:eastAsia="Times New Roman" w:hAnsi="Times New Roman" w:cs="Times New Roman"/>
      <w:b/>
      <w:bCs/>
      <w:i w:val="0"/>
      <w:sz w:val="28"/>
      <w:szCs w:val="28"/>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i w:val="0"/>
      <w:sz w:val="24"/>
      <w:szCs w:val="24"/>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 w:val="0"/>
      <w:iCs/>
      <w:sz w:val="20"/>
      <w:szCs w:val="20"/>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i w:val="0"/>
      <w:sz w:val="16"/>
      <w:szCs w:val="16"/>
    </w:rPr>
  </w:style>
  <w:style w:type="character" w:default="1" w:styleId="DefaultParagraphFont">
    <w:name w:val="Default Paragraph Fon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